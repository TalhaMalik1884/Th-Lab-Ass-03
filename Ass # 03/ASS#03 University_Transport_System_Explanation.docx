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939" w:rsidRDefault="00FF2939">
      <w:pPr>
        <w:pStyle w:val="Heading1"/>
        <w:rPr>
          <w:sz w:val="40"/>
          <w:u w:val="single"/>
        </w:rPr>
      </w:pPr>
      <w:r>
        <w:rPr>
          <w:noProof/>
        </w:rPr>
        <w:drawing>
          <wp:inline distT="0" distB="0" distL="0" distR="0">
            <wp:extent cx="5600065" cy="5162550"/>
            <wp:effectExtent l="0" t="0" r="635" b="0"/>
            <wp:docPr id="16" name="Picture 16" descr="File:COMSATS new logo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ile:COMSATS new logo.jp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74" cy="516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20" w:rsidRDefault="00FF2939" w:rsidP="00FF2939">
      <w:r>
        <w:t xml:space="preserve">        </w:t>
      </w:r>
    </w:p>
    <w:p w:rsidR="00347620" w:rsidRDefault="00347620" w:rsidP="00FF2939"/>
    <w:p w:rsidR="00FF2939" w:rsidRPr="00347620" w:rsidRDefault="00347620" w:rsidP="00FF2939">
      <w:pPr>
        <w:rPr>
          <w:rFonts w:ascii="Times New Roman" w:hAnsi="Times New Roman" w:cs="Times New Roman"/>
          <w:sz w:val="40"/>
        </w:rPr>
      </w:pPr>
      <w:r w:rsidRPr="00347620">
        <w:rPr>
          <w:sz w:val="32"/>
        </w:rPr>
        <mc:AlternateContent>
          <mc:Choice Requires="wps">
            <w:drawing>
              <wp:inline distT="0" distB="0" distL="0" distR="0" wp14:anchorId="7E5D1ACF" wp14:editId="54DA6AE3">
                <wp:extent cx="304800" cy="304800"/>
                <wp:effectExtent l="0" t="0" r="0" b="0"/>
                <wp:docPr id="19" name="Rectangle 19" descr="OOPS COncepts in Jav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6C0AA" id="Rectangle 19" o:spid="_x0000_s1026" alt="OOPS COncepts in Jav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Egq5vPJAgAA1w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347620">
        <w:rPr>
          <w:sz w:val="32"/>
        </w:rPr>
        <mc:AlternateContent>
          <mc:Choice Requires="wps">
            <w:drawing>
              <wp:inline distT="0" distB="0" distL="0" distR="0" wp14:anchorId="5A4371B0" wp14:editId="686D4401">
                <wp:extent cx="304800" cy="304800"/>
                <wp:effectExtent l="0" t="0" r="0" b="0"/>
                <wp:docPr id="21" name="Rectangle 21" descr="Object Oriented Programming (OOPs) Concept in Java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EFF66D" id="Rectangle 21" o:spid="_x0000_s1026" alt="Object Oriented Programming (OOPs) Concept in Java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bNDAx6wIAAAQ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="00FF2939" w:rsidRPr="00347620">
        <w:rPr>
          <w:sz w:val="32"/>
        </w:rPr>
        <w:t xml:space="preserve"> </w:t>
      </w:r>
      <w:r w:rsidR="00FF2939" w:rsidRPr="00347620">
        <w:rPr>
          <w:rFonts w:ascii="Times New Roman" w:hAnsi="Times New Roman" w:cs="Times New Roman"/>
          <w:b/>
          <w:sz w:val="44"/>
          <w:u w:val="single"/>
        </w:rPr>
        <w:t>OOP Assignment no # 03</w:t>
      </w:r>
    </w:p>
    <w:p w:rsidR="00FF2939" w:rsidRPr="00347620" w:rsidRDefault="00FF2939" w:rsidP="00FF2939">
      <w:pPr>
        <w:rPr>
          <w:rFonts w:ascii="Times New Roman" w:hAnsi="Times New Roman" w:cs="Times New Roman"/>
          <w:b/>
          <w:sz w:val="32"/>
          <w:u w:val="single"/>
        </w:rPr>
      </w:pPr>
      <w:r w:rsidRPr="00347620">
        <w:rPr>
          <w:rFonts w:ascii="Times New Roman" w:hAnsi="Times New Roman" w:cs="Times New Roman"/>
          <w:b/>
          <w:sz w:val="32"/>
          <w:u w:val="single"/>
        </w:rPr>
        <w:t xml:space="preserve">Submitted to: Sir </w:t>
      </w:r>
      <w:proofErr w:type="spellStart"/>
      <w:r w:rsidRPr="00347620">
        <w:rPr>
          <w:rFonts w:ascii="Times New Roman" w:hAnsi="Times New Roman" w:cs="Times New Roman"/>
          <w:b/>
          <w:sz w:val="32"/>
          <w:u w:val="single"/>
        </w:rPr>
        <w:t>Shahid</w:t>
      </w:r>
      <w:proofErr w:type="spellEnd"/>
      <w:r w:rsidRPr="00347620">
        <w:rPr>
          <w:rFonts w:ascii="Times New Roman" w:hAnsi="Times New Roman" w:cs="Times New Roman"/>
          <w:b/>
          <w:sz w:val="32"/>
          <w:u w:val="single"/>
        </w:rPr>
        <w:t xml:space="preserve"> Bhatti</w:t>
      </w:r>
    </w:p>
    <w:p w:rsidR="00347620" w:rsidRPr="00347620" w:rsidRDefault="00FF2939" w:rsidP="00FF2939">
      <w:pPr>
        <w:rPr>
          <w:rFonts w:ascii="Times New Roman" w:hAnsi="Times New Roman" w:cs="Times New Roman"/>
          <w:b/>
          <w:sz w:val="32"/>
          <w:u w:val="single"/>
        </w:rPr>
      </w:pPr>
      <w:r w:rsidRPr="00347620">
        <w:rPr>
          <w:rFonts w:ascii="Times New Roman" w:hAnsi="Times New Roman" w:cs="Times New Roman"/>
          <w:b/>
          <w:sz w:val="32"/>
          <w:u w:val="single"/>
        </w:rPr>
        <w:t xml:space="preserve">Submitted by: </w:t>
      </w:r>
      <w:proofErr w:type="spellStart"/>
      <w:r w:rsidRPr="00347620">
        <w:rPr>
          <w:rFonts w:ascii="Times New Roman" w:hAnsi="Times New Roman" w:cs="Times New Roman"/>
          <w:b/>
          <w:sz w:val="32"/>
          <w:u w:val="single"/>
        </w:rPr>
        <w:t>Talha</w:t>
      </w:r>
      <w:proofErr w:type="spellEnd"/>
      <w:r w:rsidRPr="00347620">
        <w:rPr>
          <w:rFonts w:ascii="Times New Roman" w:hAnsi="Times New Roman" w:cs="Times New Roman"/>
          <w:b/>
          <w:sz w:val="32"/>
          <w:u w:val="single"/>
        </w:rPr>
        <w:t xml:space="preserve"> </w:t>
      </w:r>
      <w:proofErr w:type="spellStart"/>
      <w:proofErr w:type="gramStart"/>
      <w:r w:rsidRPr="00347620">
        <w:rPr>
          <w:rFonts w:ascii="Times New Roman" w:hAnsi="Times New Roman" w:cs="Times New Roman"/>
          <w:b/>
          <w:sz w:val="32"/>
          <w:u w:val="single"/>
        </w:rPr>
        <w:t>Manzoor</w:t>
      </w:r>
      <w:proofErr w:type="spellEnd"/>
      <w:r w:rsidRPr="00347620">
        <w:rPr>
          <w:rFonts w:ascii="Times New Roman" w:hAnsi="Times New Roman" w:cs="Times New Roman"/>
          <w:b/>
          <w:sz w:val="32"/>
          <w:u w:val="single"/>
        </w:rPr>
        <w:t>(</w:t>
      </w:r>
      <w:proofErr w:type="gramEnd"/>
      <w:r w:rsidR="00347620" w:rsidRPr="00347620">
        <w:rPr>
          <w:rFonts w:ascii="Times New Roman" w:hAnsi="Times New Roman" w:cs="Times New Roman"/>
          <w:b/>
          <w:sz w:val="32"/>
          <w:u w:val="single"/>
        </w:rPr>
        <w:t>SP24-BSE-</w:t>
      </w:r>
      <w:r w:rsidRPr="00347620">
        <w:rPr>
          <w:rFonts w:ascii="Times New Roman" w:hAnsi="Times New Roman" w:cs="Times New Roman"/>
          <w:b/>
          <w:sz w:val="32"/>
          <w:u w:val="single"/>
        </w:rPr>
        <w:t>089)</w:t>
      </w:r>
      <w:r w:rsidR="00347620" w:rsidRPr="00347620">
        <w:rPr>
          <w:rFonts w:ascii="Times New Roman" w:hAnsi="Times New Roman" w:cs="Times New Roman"/>
          <w:b/>
          <w:sz w:val="32"/>
          <w:u w:val="single"/>
        </w:rPr>
        <w:t>,</w:t>
      </w:r>
      <w:proofErr w:type="spellStart"/>
      <w:r w:rsidR="00347620" w:rsidRPr="00347620">
        <w:rPr>
          <w:rFonts w:ascii="Times New Roman" w:hAnsi="Times New Roman" w:cs="Times New Roman"/>
          <w:b/>
          <w:sz w:val="32"/>
          <w:u w:val="single"/>
        </w:rPr>
        <w:t>AbdulMateen</w:t>
      </w:r>
      <w:proofErr w:type="spellEnd"/>
      <w:r w:rsidR="00347620" w:rsidRPr="00347620">
        <w:rPr>
          <w:rFonts w:ascii="Times New Roman" w:hAnsi="Times New Roman" w:cs="Times New Roman"/>
          <w:b/>
          <w:sz w:val="32"/>
          <w:u w:val="single"/>
        </w:rPr>
        <w:t>(002),</w:t>
      </w:r>
      <w:proofErr w:type="spellStart"/>
      <w:r w:rsidR="00347620" w:rsidRPr="00347620">
        <w:rPr>
          <w:rFonts w:ascii="Times New Roman" w:hAnsi="Times New Roman" w:cs="Times New Roman"/>
          <w:b/>
          <w:sz w:val="32"/>
          <w:u w:val="single"/>
        </w:rPr>
        <w:t>Asad</w:t>
      </w:r>
      <w:proofErr w:type="spellEnd"/>
      <w:r w:rsidR="00347620" w:rsidRPr="00347620">
        <w:rPr>
          <w:rFonts w:ascii="Times New Roman" w:hAnsi="Times New Roman" w:cs="Times New Roman"/>
          <w:b/>
          <w:sz w:val="32"/>
          <w:u w:val="single"/>
        </w:rPr>
        <w:t>(069)</w:t>
      </w:r>
    </w:p>
    <w:p w:rsidR="00347620" w:rsidRPr="00347620" w:rsidRDefault="00347620" w:rsidP="00347620">
      <w:pPr>
        <w:rPr>
          <w:rFonts w:ascii="Times New Roman" w:hAnsi="Times New Roman" w:cs="Times New Roman"/>
          <w:b/>
          <w:sz w:val="32"/>
          <w:u w:val="single"/>
        </w:rPr>
      </w:pPr>
      <w:r w:rsidRPr="00347620">
        <w:rPr>
          <w:rFonts w:ascii="Times New Roman" w:hAnsi="Times New Roman" w:cs="Times New Roman"/>
          <w:b/>
          <w:sz w:val="32"/>
          <w:u w:val="single"/>
        </w:rPr>
        <w:t>Section: “</w:t>
      </w:r>
      <w:r>
        <w:rPr>
          <w:rFonts w:ascii="Times New Roman" w:hAnsi="Times New Roman" w:cs="Times New Roman"/>
          <w:b/>
          <w:sz w:val="32"/>
          <w:u w:val="single"/>
        </w:rPr>
        <w:t>B”.</w:t>
      </w:r>
    </w:p>
    <w:p w:rsidR="00347620" w:rsidRPr="00347620" w:rsidRDefault="00347620" w:rsidP="00347620">
      <w:pPr>
        <w:rPr>
          <w:rFonts w:asciiTheme="majorHAnsi" w:eastAsiaTheme="majorEastAsia" w:hAnsiTheme="majorHAnsi" w:cstheme="majorBidi"/>
          <w:szCs w:val="28"/>
        </w:rPr>
      </w:pPr>
    </w:p>
    <w:p w:rsidR="00D72FE7" w:rsidRPr="00380997" w:rsidRDefault="00347620">
      <w:pPr>
        <w:pStyle w:val="Heading1"/>
        <w:rPr>
          <w:u w:val="single"/>
        </w:rPr>
      </w:pPr>
      <w:r w:rsidRPr="00380997">
        <w:rPr>
          <w:sz w:val="40"/>
          <w:u w:val="single"/>
        </w:rPr>
        <w:t>U</w:t>
      </w:r>
      <w:r w:rsidRPr="00380997">
        <w:rPr>
          <w:sz w:val="40"/>
          <w:u w:val="single"/>
        </w:rPr>
        <w:t>niversity Transport System: Java Code Explanation</w:t>
      </w:r>
    </w:p>
    <w:p w:rsidR="00D72FE7" w:rsidRDefault="00347620" w:rsidP="00380997">
      <w:pPr>
        <w:pStyle w:val="Heading2"/>
        <w:tabs>
          <w:tab w:val="left" w:pos="2700"/>
        </w:tabs>
      </w:pPr>
      <w:r>
        <w:t>I</w:t>
      </w:r>
      <w:r>
        <w:t>ntroduction</w:t>
      </w:r>
      <w:r w:rsidR="00380997">
        <w:tab/>
      </w:r>
    </w:p>
    <w:p w:rsidR="00D72FE7" w:rsidRDefault="00347620">
      <w:r>
        <w:t xml:space="preserve">This document provides an explanation of the Java code for a University Transport System. The system manages the logging of vehicles entering and exiting the university premises, validates </w:t>
      </w:r>
      <w:r>
        <w:t>user credentials, and generates various reports. The project is implemented using JavaFX for the GUI and file handling for data storage.</w:t>
      </w:r>
    </w:p>
    <w:p w:rsidR="00D72FE7" w:rsidRDefault="00347620">
      <w:pPr>
        <w:pStyle w:val="Heading2"/>
      </w:pPr>
      <w:r>
        <w:t>Classes Overview</w:t>
      </w:r>
    </w:p>
    <w:p w:rsidR="00D72FE7" w:rsidRDefault="00347620">
      <w:pPr>
        <w:pStyle w:val="Heading3"/>
      </w:pPr>
      <w:r>
        <w:t>1. LoginPage Class</w:t>
      </w:r>
    </w:p>
    <w:p w:rsidR="00D72FE7" w:rsidRDefault="00347620">
      <w:r>
        <w:t>The LoginPage class serves as the entry point for the application. It displays a lo</w:t>
      </w:r>
      <w:r>
        <w:t>gin interface and validates user credentials stored in a file named 'Users.txt'. If the credentials are correct, it redirects the user to the Dashboard.</w:t>
      </w:r>
    </w:p>
    <w:p w:rsidR="003E4B57" w:rsidRDefault="003E4B57">
      <w:r w:rsidRPr="003E4B57">
        <w:rPr>
          <w:noProof/>
        </w:rPr>
        <w:drawing>
          <wp:inline distT="0" distB="0" distL="0" distR="0">
            <wp:extent cx="5638800" cy="3147060"/>
            <wp:effectExtent l="0" t="0" r="0" b="0"/>
            <wp:docPr id="1" name="Picture 1" descr="C:\Users\dell\AppData\Local\Packages\5319275A.WhatsAppDesktop_cv1g1gvanyjgm\TempState\1C9AC0159C94D8D0CBEDC973445AF2DA\WhatsApp Image 2024-12-12 at 21.02.24_5c349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1C9AC0159C94D8D0CBEDC973445AF2DA\WhatsApp Image 2024-12-12 at 21.02.24_5c349e0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FE7" w:rsidRDefault="00347620">
      <w:r>
        <w:t>Key Components:</w:t>
      </w:r>
    </w:p>
    <w:p w:rsidR="00D72FE7" w:rsidRDefault="00347620">
      <w:pPr>
        <w:pStyle w:val="ListNumber"/>
      </w:pPr>
      <w:r>
        <w:t xml:space="preserve"> GridPane layout for organizing the UI elements.</w:t>
      </w:r>
    </w:p>
    <w:p w:rsidR="00D72FE7" w:rsidRDefault="00347620">
      <w:pPr>
        <w:pStyle w:val="ListNumber"/>
      </w:pPr>
      <w:r>
        <w:t xml:space="preserve"> TextField and PasswordField for u</w:t>
      </w:r>
      <w:r>
        <w:t>ser input.</w:t>
      </w:r>
    </w:p>
    <w:p w:rsidR="00D72FE7" w:rsidRDefault="00347620">
      <w:pPr>
        <w:pStyle w:val="ListNumber"/>
      </w:pPr>
      <w:r>
        <w:t xml:space="preserve"> File handling to validate credentials.</w:t>
      </w:r>
    </w:p>
    <w:p w:rsidR="003E4B57" w:rsidRDefault="003E4B57" w:rsidP="003E4B57">
      <w:pPr>
        <w:pStyle w:val="ListNumber"/>
        <w:numPr>
          <w:ilvl w:val="0"/>
          <w:numId w:val="0"/>
        </w:numPr>
      </w:pPr>
      <w:r>
        <w:lastRenderedPageBreak/>
        <w:t xml:space="preserve">   </w:t>
      </w:r>
      <w:r w:rsidRPr="003E4B57">
        <w:rPr>
          <w:noProof/>
        </w:rPr>
        <w:drawing>
          <wp:inline distT="0" distB="0" distL="0" distR="0">
            <wp:extent cx="5486400" cy="3192780"/>
            <wp:effectExtent l="0" t="0" r="0" b="7620"/>
            <wp:docPr id="2" name="Picture 2" descr="C:\Users\dell\AppData\Local\Packages\5319275A.WhatsAppDesktop_cv1g1gvanyjgm\TempState\6C4B761A28B734FE93831E3FB400CE87\WhatsApp Image 2024-12-12 at 21.02.24_aadaa6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5319275A.WhatsAppDesktop_cv1g1gvanyjgm\TempState\6C4B761A28B734FE93831E3FB400CE87\WhatsApp Image 2024-12-12 at 21.02.24_aadaa6d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B57" w:rsidRDefault="003E4B57" w:rsidP="003E4B57">
      <w:pPr>
        <w:pStyle w:val="ListNumber"/>
        <w:numPr>
          <w:ilvl w:val="0"/>
          <w:numId w:val="0"/>
        </w:numPr>
      </w:pPr>
      <w:r w:rsidRPr="003E4B57">
        <w:rPr>
          <w:noProof/>
        </w:rPr>
        <w:drawing>
          <wp:inline distT="0" distB="0" distL="0" distR="0">
            <wp:extent cx="5486400" cy="2453640"/>
            <wp:effectExtent l="0" t="0" r="0" b="3810"/>
            <wp:docPr id="3" name="Picture 3" descr="C:\Users\dell\AppData\Local\Packages\5319275A.WhatsAppDesktop_cv1g1gvanyjgm\TempState\06409663226AF2F3114485AA4E0A23B4\WhatsApp Image 2024-12-12 at 21.10.59_2649e7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5319275A.WhatsAppDesktop_cv1g1gvanyjgm\TempState\06409663226AF2F3114485AA4E0A23B4\WhatsApp Image 2024-12-12 at 21.10.59_2649e72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FE7" w:rsidRDefault="00347620">
      <w:pPr>
        <w:pStyle w:val="Heading3"/>
      </w:pPr>
      <w:r>
        <w:t>2. Vehicle Class</w:t>
      </w:r>
    </w:p>
    <w:p w:rsidR="00D72FE7" w:rsidRDefault="00347620">
      <w:r>
        <w:t>The Vehicle class is an abstract class that serves as a blueprint for different vehicle types. It includes attributes like registration number, entry time, and exit time.</w:t>
      </w:r>
    </w:p>
    <w:p w:rsidR="00F04841" w:rsidRDefault="00F04841">
      <w:r w:rsidRPr="00F04841">
        <w:rPr>
          <w:noProof/>
        </w:rPr>
        <w:lastRenderedPageBreak/>
        <w:drawing>
          <wp:inline distT="0" distB="0" distL="0" distR="0">
            <wp:extent cx="5486400" cy="2362200"/>
            <wp:effectExtent l="0" t="0" r="0" b="0"/>
            <wp:docPr id="4" name="Picture 4" descr="C:\Users\dell\AppData\Local\Packages\5319275A.WhatsAppDesktop_cv1g1gvanyjgm\TempState\140F6969D5213FD0ECE03148E62E461E\WhatsApp Image 2024-12-12 at 21.14.03_9608e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Packages\5319275A.WhatsAppDesktop_cv1g1gvanyjgm\TempState\140F6969D5213FD0ECE03148E62E461E\WhatsApp Image 2024-12-12 at 21.14.03_9608e76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90" cy="237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FE7" w:rsidRDefault="00347620">
      <w:r>
        <w:t>Key Methods:</w:t>
      </w:r>
    </w:p>
    <w:p w:rsidR="00D72FE7" w:rsidRDefault="00347620">
      <w:pPr>
        <w:pStyle w:val="ListBullet"/>
      </w:pPr>
      <w:r>
        <w:t>1.</w:t>
      </w:r>
      <w:r>
        <w:t xml:space="preserve"> Abstract method getVehicleDetails().</w:t>
      </w:r>
    </w:p>
    <w:p w:rsidR="00D72FE7" w:rsidRDefault="00347620">
      <w:pPr>
        <w:pStyle w:val="ListBullet"/>
      </w:pPr>
      <w:r>
        <w:t>2. Methods to set and get entry/exit times.</w:t>
      </w:r>
    </w:p>
    <w:p w:rsidR="00D72FE7" w:rsidRDefault="00347620">
      <w:pPr>
        <w:pStyle w:val="Heading3"/>
      </w:pPr>
      <w:r>
        <w:t>3. UniversityBus Class</w:t>
      </w:r>
    </w:p>
    <w:p w:rsidR="00D72FE7" w:rsidRDefault="00347620">
      <w:r>
        <w:t>This class extends Vehicle and represents university buses. It includes additional details like driver and conductor names.</w:t>
      </w:r>
    </w:p>
    <w:p w:rsidR="00F04841" w:rsidRDefault="00F04841">
      <w:r w:rsidRPr="00F04841">
        <w:rPr>
          <w:noProof/>
        </w:rPr>
        <w:drawing>
          <wp:inline distT="0" distB="0" distL="0" distR="0">
            <wp:extent cx="5483829" cy="1338943"/>
            <wp:effectExtent l="0" t="0" r="3175" b="0"/>
            <wp:docPr id="5" name="Picture 5" descr="C:\Users\dell\AppData\Local\Packages\5319275A.WhatsAppDesktop_cv1g1gvanyjgm\TempState\B73CE398C39F506AF761D2277D853A92\WhatsApp Image 2024-12-12 at 21.16.20_efedbc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Packages\5319275A.WhatsAppDesktop_cv1g1gvanyjgm\TempState\B73CE398C39F506AF761D2277D853A92\WhatsApp Image 2024-12-12 at 21.16.20_efedbc6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669" cy="135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FE7" w:rsidRDefault="00347620">
      <w:pPr>
        <w:pStyle w:val="Heading3"/>
      </w:pPr>
      <w:r>
        <w:t>4. OtherVehicle Class</w:t>
      </w:r>
    </w:p>
    <w:p w:rsidR="00F04841" w:rsidRDefault="00347620">
      <w:r>
        <w:t xml:space="preserve">This </w:t>
      </w:r>
      <w:r>
        <w:t>class extends Vehicle and represents non-university vehicles. It includes details li</w:t>
      </w:r>
      <w:r w:rsidR="00F04841">
        <w:t>ke vehicle type and driver CNIC.</w:t>
      </w:r>
      <w:r w:rsidR="00F04841" w:rsidRPr="00F04841">
        <w:rPr>
          <w:noProof/>
        </w:rPr>
        <w:drawing>
          <wp:inline distT="0" distB="0" distL="0" distR="0">
            <wp:extent cx="5486400" cy="1874520"/>
            <wp:effectExtent l="0" t="0" r="0" b="0"/>
            <wp:docPr id="7" name="Picture 7" descr="C:\Users\dell\AppData\Local\Packages\5319275A.WhatsAppDesktop_cv1g1gvanyjgm\TempState\82AA4B0AF34C2313A562076992E50AA3\WhatsApp Image 2024-12-12 at 21.18.51_e342ad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Packages\5319275A.WhatsAppDesktop_cv1g1gvanyjgm\TempState\82AA4B0AF34C2313A562076992E50AA3\WhatsApp Image 2024-12-12 at 21.18.51_e342ad2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FE7" w:rsidRDefault="00347620">
      <w:pPr>
        <w:pStyle w:val="Heading3"/>
      </w:pPr>
      <w:r>
        <w:lastRenderedPageBreak/>
        <w:t>5. FacultyVehicle Class</w:t>
      </w:r>
    </w:p>
    <w:p w:rsidR="00D72FE7" w:rsidRDefault="00347620">
      <w:r>
        <w:t>This class extends Vehicle and represents faculty vehicles. It inc</w:t>
      </w:r>
      <w:r w:rsidR="00F04841">
        <w:t>ludes the faculty member's name.</w:t>
      </w:r>
    </w:p>
    <w:p w:rsidR="00F04841" w:rsidRDefault="00F04841">
      <w:r w:rsidRPr="00F04841">
        <w:rPr>
          <w:noProof/>
        </w:rPr>
        <w:drawing>
          <wp:inline distT="0" distB="0" distL="0" distR="0">
            <wp:extent cx="5486400" cy="1996440"/>
            <wp:effectExtent l="0" t="0" r="0" b="3810"/>
            <wp:docPr id="8" name="Picture 8" descr="C:\Users\dell\AppData\Local\Packages\5319275A.WhatsAppDesktop_cv1g1gvanyjgm\TempState\0777D5C17D4066B82AB86DFF8A46AF6F\WhatsApp Image 2024-12-12 at 21.20.48_4436a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Local\Packages\5319275A.WhatsAppDesktop_cv1g1gvanyjgm\TempState\0777D5C17D4066B82AB86DFF8A46AF6F\WhatsApp Image 2024-12-12 at 21.20.48_4436a44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841" w:rsidRDefault="00F04841"/>
    <w:p w:rsidR="00D72FE7" w:rsidRDefault="00347620">
      <w:pPr>
        <w:pStyle w:val="Heading3"/>
      </w:pPr>
      <w:r>
        <w:t>6. VehicleManage</w:t>
      </w:r>
      <w:r>
        <w:t>r Class</w:t>
      </w:r>
    </w:p>
    <w:p w:rsidR="00D72FE7" w:rsidRDefault="00347620">
      <w:r>
        <w:t xml:space="preserve">This class manages vehicle logs. It logs entries and exits, generates reports, and provides </w:t>
      </w:r>
      <w:r>
        <w:t>m</w:t>
      </w:r>
      <w:r>
        <w:t>ethods for saving reports to files.</w:t>
      </w:r>
    </w:p>
    <w:p w:rsidR="00F04841" w:rsidRDefault="00F04841">
      <w:r w:rsidRPr="00F04841">
        <w:rPr>
          <w:noProof/>
        </w:rPr>
        <w:drawing>
          <wp:inline distT="0" distB="0" distL="0" distR="0">
            <wp:extent cx="3535680" cy="2270760"/>
            <wp:effectExtent l="0" t="0" r="7620" b="0"/>
            <wp:docPr id="9" name="Picture 9" descr="C:\Users\dell\AppData\Local\Packages\5319275A.WhatsAppDesktop_cv1g1gvanyjgm\TempState\7E7757B1E12ABCB736AB9A754FFB617A\WhatsApp Image 2024-12-12 at 21.21.50_99e309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Packages\5319275A.WhatsAppDesktop_cv1g1gvanyjgm\TempState\7E7757B1E12ABCB736AB9A754FFB617A\WhatsApp Image 2024-12-12 at 21.21.50_99e309c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FE7" w:rsidRDefault="00347620">
      <w:pPr>
        <w:pStyle w:val="Heading3"/>
      </w:pPr>
      <w:r>
        <w:t>7. Dashboard Class</w:t>
      </w:r>
    </w:p>
    <w:p w:rsidR="00D72FE7" w:rsidRDefault="00347620">
      <w:r>
        <w:t xml:space="preserve">The Dashboard class provides the main user interface for logging vehicle entries and exits, viewing </w:t>
      </w:r>
      <w:r>
        <w:t>logs, and generating reports.</w:t>
      </w:r>
    </w:p>
    <w:p w:rsidR="00F04841" w:rsidRDefault="00FF2939">
      <w:r w:rsidRPr="00FF2939">
        <w:rPr>
          <w:noProof/>
        </w:rPr>
        <w:lastRenderedPageBreak/>
        <w:drawing>
          <wp:inline distT="0" distB="0" distL="0" distR="0">
            <wp:extent cx="5486400" cy="1682262"/>
            <wp:effectExtent l="0" t="0" r="0" b="0"/>
            <wp:docPr id="10" name="Picture 10" descr="C:\Users\dell\AppData\Local\Packages\5319275A.WhatsAppDesktop_cv1g1gvanyjgm\TempState\3636638817772E42B59D74CFF571FBB3\WhatsApp Image 2024-12-12 at 21.24.36_6bb0ee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AppData\Local\Packages\5319275A.WhatsAppDesktop_cv1g1gvanyjgm\TempState\3636638817772E42B59D74CFF571FBB3\WhatsApp Image 2024-12-12 at 21.24.36_6bb0ee2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63" cy="168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FE7" w:rsidRDefault="00347620">
      <w:pPr>
        <w:pStyle w:val="Heading2"/>
      </w:pPr>
      <w:r>
        <w:t>Graphical User Interface (GUI)</w:t>
      </w:r>
    </w:p>
    <w:p w:rsidR="00D72FE7" w:rsidRDefault="00347620">
      <w:r>
        <w:t>The application uses JavaFX to provide an interactive GUI. The main features include:</w:t>
      </w:r>
    </w:p>
    <w:p w:rsidR="00D72FE7" w:rsidRDefault="00347620" w:rsidP="00FF2939">
      <w:pPr>
        <w:pStyle w:val="ListNumber"/>
        <w:numPr>
          <w:ilvl w:val="0"/>
          <w:numId w:val="10"/>
        </w:numPr>
      </w:pPr>
      <w:r>
        <w:t>Login Page for user authentication.</w:t>
      </w:r>
    </w:p>
    <w:p w:rsidR="00FF2939" w:rsidRDefault="00347620" w:rsidP="00FF2939">
      <w:pPr>
        <w:pStyle w:val="ListNumber"/>
        <w:numPr>
          <w:ilvl w:val="0"/>
          <w:numId w:val="10"/>
        </w:numPr>
      </w:pPr>
      <w:r>
        <w:t>Dashboard with buttons for various functionalities.</w:t>
      </w:r>
    </w:p>
    <w:p w:rsidR="00D72FE7" w:rsidRDefault="00347620" w:rsidP="00FF2939">
      <w:pPr>
        <w:pStyle w:val="ListNumber"/>
        <w:numPr>
          <w:ilvl w:val="0"/>
          <w:numId w:val="10"/>
        </w:numPr>
      </w:pPr>
      <w:r>
        <w:t xml:space="preserve">Separate </w:t>
      </w:r>
      <w:r>
        <w:t>windows for logging entries and exits.</w:t>
      </w:r>
    </w:p>
    <w:p w:rsidR="00D72FE7" w:rsidRDefault="00347620" w:rsidP="00FF2939">
      <w:pPr>
        <w:pStyle w:val="ListNumber"/>
        <w:numPr>
          <w:ilvl w:val="0"/>
          <w:numId w:val="10"/>
        </w:numPr>
      </w:pPr>
      <w:r>
        <w:t>Text areas for displaying logs and reports.</w:t>
      </w:r>
    </w:p>
    <w:p w:rsidR="00FF2939" w:rsidRDefault="00FF2939" w:rsidP="00FF2939">
      <w:pPr>
        <w:pStyle w:val="ListNumber"/>
        <w:numPr>
          <w:ilvl w:val="0"/>
          <w:numId w:val="0"/>
        </w:numPr>
        <w:ind w:left="360"/>
      </w:pPr>
      <w:r w:rsidRPr="00FF2939">
        <w:rPr>
          <w:noProof/>
        </w:rPr>
        <w:drawing>
          <wp:inline distT="0" distB="0" distL="0" distR="0">
            <wp:extent cx="5486400" cy="2264833"/>
            <wp:effectExtent l="0" t="0" r="0" b="2540"/>
            <wp:docPr id="11" name="Picture 11" descr="C:\Users\dell\AppData\Local\Packages\5319275A.WhatsAppDesktop_cv1g1gvanyjgm\TempState\006F52E9102A8D3BE2FE5614F42BA989\WhatsApp Image 2024-12-12 at 21.23.20_38949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Packages\5319275A.WhatsAppDesktop_cv1g1gvanyjgm\TempState\006F52E9102A8D3BE2FE5614F42BA989\WhatsApp Image 2024-12-12 at 21.23.20_3894930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998" cy="226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FE7" w:rsidRDefault="00347620">
      <w:pPr>
        <w:pStyle w:val="Heading2"/>
      </w:pPr>
      <w:r>
        <w:t>File Handling</w:t>
      </w:r>
    </w:p>
    <w:p w:rsidR="00FF2939" w:rsidRDefault="00347620">
      <w:r>
        <w:t>The application uses file handling for storing and retrieving user credentials and reports. The Users.txt file stores usernames and passwords, while generat</w:t>
      </w:r>
      <w:r>
        <w:t>ed reports are saved to text files for further reference.</w:t>
      </w:r>
    </w:p>
    <w:p w:rsidR="00D72FE7" w:rsidRDefault="00347620">
      <w:pPr>
        <w:pStyle w:val="Heading2"/>
      </w:pPr>
      <w:r>
        <w:t>Summary</w:t>
      </w:r>
    </w:p>
    <w:p w:rsidR="00D72FE7" w:rsidRDefault="00347620">
      <w:r>
        <w:t xml:space="preserve">This University Transport System application effectively combines OOP concepts, JavaFX, and file handling to provide a robust solution for managing transport logs. The modular </w:t>
      </w:r>
      <w:bookmarkStart w:id="0" w:name="_GoBack"/>
      <w:bookmarkEnd w:id="0"/>
      <w:r>
        <w:t>design ensures</w:t>
      </w:r>
      <w:r>
        <w:t xml:space="preserve"> scalability and ease of maintenance.</w:t>
      </w:r>
    </w:p>
    <w:sectPr w:rsidR="00D72FE7" w:rsidSect="00380997">
      <w:pgSz w:w="12240" w:h="15840"/>
      <w:pgMar w:top="1440" w:right="1800" w:bottom="1440" w:left="180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A943067"/>
    <w:multiLevelType w:val="hybridMultilevel"/>
    <w:tmpl w:val="3F6C9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620"/>
    <w:rsid w:val="00380997"/>
    <w:rsid w:val="003E4B57"/>
    <w:rsid w:val="00AA1D8D"/>
    <w:rsid w:val="00B47730"/>
    <w:rsid w:val="00CB0664"/>
    <w:rsid w:val="00D72FE7"/>
    <w:rsid w:val="00F04841"/>
    <w:rsid w:val="00FC693F"/>
    <w:rsid w:val="00FF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8F8531-BD7F-4BAF-A9EC-A2B237E6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29E87-3684-4084-8662-143EDA4EE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TALHA MANZOOR</cp:lastModifiedBy>
  <cp:revision>2</cp:revision>
  <dcterms:created xsi:type="dcterms:W3CDTF">2024-12-12T16:43:00Z</dcterms:created>
  <dcterms:modified xsi:type="dcterms:W3CDTF">2024-12-12T16:43:00Z</dcterms:modified>
  <cp:category/>
</cp:coreProperties>
</file>